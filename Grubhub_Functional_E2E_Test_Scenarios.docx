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Grubhub App - Functional E2E Test Scenarios</w:t>
      </w:r>
    </w:p>
    <w:p>
      <w:pPr>
        <w:pStyle w:val="Heading1"/>
      </w:pPr>
      <w:r>
        <w:t>Test Scenario 1: Reordering a Previously Ordered Item</w:t>
      </w:r>
    </w:p>
    <w:p>
      <w:pPr>
        <w:pStyle w:val="ListBullet"/>
      </w:pPr>
      <w:r>
        <w:t>**Objective:** Validate the functionality of the “Reorder” feature.</w:t>
      </w:r>
    </w:p>
    <w:p>
      <w:r>
        <w:t>**Steps:**</w:t>
      </w:r>
    </w:p>
    <w:p>
      <w:pPr>
        <w:pStyle w:val="ListNumber"/>
      </w:pPr>
      <w:r>
        <w:t>Launch the app and log in.</w:t>
      </w:r>
    </w:p>
    <w:p>
      <w:pPr>
        <w:pStyle w:val="ListNumber"/>
      </w:pPr>
      <w:r>
        <w:t>Navigate to Orders → Past Orders.</w:t>
      </w:r>
    </w:p>
    <w:p>
      <w:pPr>
        <w:pStyle w:val="ListNumber"/>
      </w:pPr>
      <w:r>
        <w:t>Select a previous order and tap Reorder.</w:t>
      </w:r>
    </w:p>
    <w:p>
      <w:pPr>
        <w:pStyle w:val="ListNumber"/>
      </w:pPr>
      <w:r>
        <w:t>Proceed to checkout.</w:t>
      </w:r>
    </w:p>
    <w:p>
      <w:pPr>
        <w:pStyle w:val="ListNumber"/>
      </w:pPr>
      <w:r>
        <w:t>Confirm the delivery address and payment.</w:t>
      </w:r>
    </w:p>
    <w:p>
      <w:pPr>
        <w:pStyle w:val="ListNumber"/>
      </w:pPr>
      <w:r>
        <w:t>Place the order.</w:t>
      </w:r>
    </w:p>
    <w:p>
      <w:r>
        <w:t>**Expected Result:** The app should successfully repopulate the cart with all previously ordered items, preserve item customizations (e.g., extra toppings), and allow seamless checkout.</w:t>
      </w:r>
    </w:p>
    <w:p>
      <w:r>
        <w:t>**Potential Bugs to Catch:**</w:t>
      </w:r>
    </w:p>
    <w:p>
      <w:pPr>
        <w:pStyle w:val="ListBullet"/>
      </w:pPr>
      <w:r>
        <w:t>Missing items or incorrect item quantities in reorder.</w:t>
      </w:r>
    </w:p>
    <w:p>
      <w:pPr>
        <w:pStyle w:val="ListBullet"/>
      </w:pPr>
      <w:r>
        <w:t>Crashes or freezes while repopulating the cart.</w:t>
      </w:r>
    </w:p>
    <w:p>
      <w:pPr>
        <w:pStyle w:val="Heading1"/>
      </w:pPr>
      <w:r>
        <w:t>Test Scenario 2: Filtering and Ordering from a Specific Cuisine</w:t>
      </w:r>
    </w:p>
    <w:p>
      <w:pPr>
        <w:pStyle w:val="ListBullet"/>
      </w:pPr>
      <w:r>
        <w:t>**Objective:** Validate accurate filtering and ordering based on cuisine type.</w:t>
      </w:r>
    </w:p>
    <w:p>
      <w:r>
        <w:t>**Steps:**</w:t>
      </w:r>
    </w:p>
    <w:p>
      <w:pPr>
        <w:pStyle w:val="ListNumber"/>
      </w:pPr>
      <w:r>
        <w:t>Launch the app.</w:t>
      </w:r>
    </w:p>
    <w:p>
      <w:pPr>
        <w:pStyle w:val="ListNumber"/>
      </w:pPr>
      <w:r>
        <w:t>Enter a valid delivery address.</w:t>
      </w:r>
    </w:p>
    <w:p>
      <w:pPr>
        <w:pStyle w:val="ListNumber"/>
      </w:pPr>
      <w:r>
        <w:t>Filter by “Italian” cuisine.</w:t>
      </w:r>
    </w:p>
    <w:p>
      <w:pPr>
        <w:pStyle w:val="ListNumber"/>
      </w:pPr>
      <w:r>
        <w:t>Select a listed restaurant.</w:t>
      </w:r>
    </w:p>
    <w:p>
      <w:pPr>
        <w:pStyle w:val="ListNumber"/>
      </w:pPr>
      <w:r>
        <w:t>Add an item to the cart and place the order.</w:t>
      </w:r>
    </w:p>
    <w:p>
      <w:r>
        <w:t>**Expected Result:** Only Italian restaurants should be shown. The order should be placed successfully.</w:t>
      </w:r>
    </w:p>
    <w:p>
      <w:r>
        <w:t>**Potential Bugs to Catch:**</w:t>
      </w:r>
    </w:p>
    <w:p>
      <w:pPr>
        <w:pStyle w:val="ListBullet"/>
      </w:pPr>
      <w:r>
        <w:t>Irrelevant cuisine types being shown in the filtered list.</w:t>
      </w:r>
    </w:p>
    <w:p>
      <w:pPr>
        <w:pStyle w:val="ListBullet"/>
      </w:pPr>
      <w:r>
        <w:t>Cart not updating with selected menu items.</w:t>
      </w:r>
    </w:p>
    <w:p>
      <w:pPr>
        <w:pStyle w:val="Heading1"/>
      </w:pPr>
      <w:r>
        <w:t>Test Scenario 3: Real-Time Order Tracking Verification</w:t>
      </w:r>
    </w:p>
    <w:p>
      <w:pPr>
        <w:pStyle w:val="ListBullet"/>
      </w:pPr>
      <w:r>
        <w:t>**Objective:** Validate whether the real-time order tracking displays proper updates throughout the order lifecycle.</w:t>
      </w:r>
    </w:p>
    <w:p>
      <w:r>
        <w:t>**Steps:**</w:t>
      </w:r>
    </w:p>
    <w:p>
      <w:pPr>
        <w:pStyle w:val="ListNumber"/>
      </w:pPr>
      <w:r>
        <w:t>Place an order and go to Order Tracking.</w:t>
      </w:r>
    </w:p>
    <w:p>
      <w:pPr>
        <w:pStyle w:val="ListNumber"/>
      </w:pPr>
      <w:r>
        <w:t>Monitor status changes (e.g., Confirmed → Preparing → On the way → Delivered).</w:t>
      </w:r>
    </w:p>
    <w:p>
      <w:r>
        <w:t>**Expected Result:** The status should update in real time and correspond to the backend order status.</w:t>
      </w:r>
    </w:p>
    <w:p>
      <w:r>
        <w:t>**Potential Bugs to Catch:**</w:t>
      </w:r>
    </w:p>
    <w:p>
      <w:pPr>
        <w:pStyle w:val="ListBullet"/>
      </w:pPr>
      <w:r>
        <w:t>Status updates not reflecting correctly.</w:t>
      </w:r>
    </w:p>
    <w:p>
      <w:pPr>
        <w:pStyle w:val="ListBullet"/>
      </w:pPr>
      <w:r>
        <w:t>Stuck or delayed status despite backend progression.</w:t>
      </w:r>
    </w:p>
    <w:p>
      <w:pPr>
        <w:pStyle w:val="Heading1"/>
      </w:pPr>
      <w:r>
        <w:t>Test Scenario 4: Placing an Order During Restaurant Off-Hours</w:t>
      </w:r>
    </w:p>
    <w:p>
      <w:pPr>
        <w:pStyle w:val="ListBullet"/>
      </w:pPr>
      <w:r>
        <w:t>**Objective:** Validate business hour restrictions and error handling.</w:t>
      </w:r>
    </w:p>
    <w:p>
      <w:r>
        <w:t>**Steps:**</w:t>
      </w:r>
    </w:p>
    <w:p>
      <w:pPr>
        <w:pStyle w:val="ListNumber"/>
      </w:pPr>
      <w:r>
        <w:t>Launch the app and select a restaurant.</w:t>
      </w:r>
    </w:p>
    <w:p>
      <w:pPr>
        <w:pStyle w:val="ListNumber"/>
      </w:pPr>
      <w:r>
        <w:t>Try placing an order outside the restaurant’s working hours.</w:t>
      </w:r>
    </w:p>
    <w:p>
      <w:r>
        <w:t>**Expected Result:** The user should receive a clear message that the restaurant is closed, and ordering should be disabled.</w:t>
      </w:r>
    </w:p>
    <w:p>
      <w:r>
        <w:t>**Potential Bugs to Catch:**</w:t>
      </w:r>
    </w:p>
    <w:p>
      <w:pPr>
        <w:pStyle w:val="ListBullet"/>
      </w:pPr>
      <w:r>
        <w:t>User is allowed to add to cart and checkout despite the restaurant being closed.</w:t>
      </w:r>
    </w:p>
    <w:p>
      <w:pPr>
        <w:pStyle w:val="ListBullet"/>
      </w:pPr>
      <w:r>
        <w:t>Missing or incorrect business hours information.</w:t>
      </w:r>
    </w:p>
    <w:p>
      <w:pPr>
        <w:pStyle w:val="Heading1"/>
      </w:pPr>
      <w:r>
        <w:t>Test Scenario 5: Applying a Discount Code During Checkout</w:t>
      </w:r>
    </w:p>
    <w:p>
      <w:pPr>
        <w:pStyle w:val="ListBullet"/>
      </w:pPr>
      <w:r>
        <w:t>**Objective:** Validate discount code application and calculation logic.</w:t>
      </w:r>
    </w:p>
    <w:p>
      <w:r>
        <w:t>**Steps:**</w:t>
      </w:r>
    </w:p>
    <w:p>
      <w:pPr>
        <w:pStyle w:val="ListNumber"/>
      </w:pPr>
      <w:r>
        <w:t>Add items to cart.</w:t>
      </w:r>
    </w:p>
    <w:p>
      <w:pPr>
        <w:pStyle w:val="ListNumber"/>
      </w:pPr>
      <w:r>
        <w:t>Proceed to checkout.</w:t>
      </w:r>
    </w:p>
    <w:p>
      <w:pPr>
        <w:pStyle w:val="ListNumber"/>
      </w:pPr>
      <w:r>
        <w:t>Apply a valid discount code.</w:t>
      </w:r>
    </w:p>
    <w:p>
      <w:pPr>
        <w:pStyle w:val="ListNumber"/>
      </w:pPr>
      <w:r>
        <w:t>Verify discount and final amount.</w:t>
      </w:r>
    </w:p>
    <w:p>
      <w:r>
        <w:t>**Expected Result:** Discount is applied correctly, and final total reflects the discounted price.</w:t>
      </w:r>
    </w:p>
    <w:p>
      <w:r>
        <w:t>**Potential Bugs to Catch:**</w:t>
      </w:r>
    </w:p>
    <w:p>
      <w:pPr>
        <w:pStyle w:val="ListBullet"/>
      </w:pPr>
      <w:r>
        <w:t>Discount not being applied or removed after applying.</w:t>
      </w:r>
    </w:p>
    <w:p>
      <w:pPr>
        <w:pStyle w:val="ListBullet"/>
      </w:pPr>
      <w:r>
        <w:t>Incorrect calculation in total or taxes.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